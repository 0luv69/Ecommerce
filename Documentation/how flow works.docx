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92"/>
          <w:b/>
          <w:bCs/>
        </w:rPr>
        <w:t>Home View (</w:t>
      </w:r>
      <w:r>
        <w:rPr>
          <w:rStyle w:val="44"/>
        </w:rPr>
        <w:t>home_view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When a user visits the homepage.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Fetches all products from the database.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Checks if the user has any products in their cart by reading </w:t>
      </w:r>
      <w:r>
        <w:rPr>
          <w:rStyle w:val="44"/>
        </w:rPr>
        <w:t>product_ids</w:t>
      </w:r>
      <w:r>
        <w:t xml:space="preserve"> from cookies.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If the user is authenticated, redirects them to the </w:t>
      </w:r>
      <w:r>
        <w:rPr>
          <w:rStyle w:val="44"/>
        </w:rPr>
        <w:t>afterlogin</w:t>
      </w:r>
      <w:r>
        <w:t xml:space="preserve"> view.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Renders the homepage with a list of products and the cart count.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92"/>
          <w:b/>
          <w:bCs/>
        </w:rPr>
        <w:t>Admin Click View (</w:t>
      </w:r>
      <w:r>
        <w:rPr>
          <w:rStyle w:val="44"/>
        </w:rPr>
        <w:t>adminclick_view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When a user clicks on the admin login button.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 xml:space="preserve">Checks if the user is authenticated. If so, redirects them to </w:t>
      </w:r>
      <w:r>
        <w:rPr>
          <w:rStyle w:val="44"/>
        </w:rPr>
        <w:t>afterlogin</w:t>
      </w:r>
      <w:r>
        <w:t>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Otherwise, redirects to the admin login page.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92"/>
          <w:b/>
          <w:bCs/>
        </w:rPr>
        <w:t>Customer Signup View (</w:t>
      </w:r>
      <w:r>
        <w:rPr>
          <w:rStyle w:val="44"/>
        </w:rPr>
        <w:t>customer_signup_view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When a user submits the signup form.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 xml:space="preserve">Displays the signup form if the request method is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44"/>
        </w:rPr>
        <w:t>POST</w:t>
      </w:r>
      <w:r>
        <w:t>, validates the form data.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Creates a new user and customer profile in the database.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Assigns the new user to the 'CUSTOMER' group.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Redirects the user to the login page.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92"/>
          <w:b/>
          <w:bCs/>
        </w:rPr>
        <w:t>After Login View (</w:t>
      </w:r>
      <w:r>
        <w:rPr>
          <w:rStyle w:val="44"/>
        </w:rPr>
        <w:t>afterlogin_view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After a user logs in.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Checks if the user belongs to the 'CUSTOMER' group.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Redirects the user to the appropriate dashboard (</w:t>
      </w:r>
      <w:r>
        <w:rPr>
          <w:rStyle w:val="44"/>
        </w:rPr>
        <w:t>customer-home</w:t>
      </w:r>
      <w:r>
        <w:t xml:space="preserve"> or </w:t>
      </w:r>
      <w:r>
        <w:rPr>
          <w:rStyle w:val="44"/>
        </w:rPr>
        <w:t>admin-dashboard</w:t>
      </w:r>
      <w:r>
        <w:t>).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92"/>
          <w:b/>
          <w:bCs/>
        </w:rPr>
        <w:t>Admin Dashboard View (</w:t>
      </w:r>
      <w:r>
        <w:rPr>
          <w:rStyle w:val="44"/>
        </w:rPr>
        <w:t>admin_dashboard_view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views the dashboard.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Ensures the user is an admin.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Fetches counts for customers, products, and orders.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Fetches recent orders and associated products and customers.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Renders the admin dashboard with this data.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92"/>
          <w:b/>
          <w:bCs/>
        </w:rPr>
        <w:t>View Customer View (</w:t>
      </w:r>
      <w:r>
        <w:rPr>
          <w:rStyle w:val="44"/>
        </w:rPr>
        <w:t>view_customer_view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views the list of customers.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Fetches all customers from the database.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Renders the view with the list of customers.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92"/>
          <w:b/>
          <w:bCs/>
        </w:rPr>
        <w:t>Delete Customer View (</w:t>
      </w:r>
      <w:r>
        <w:rPr>
          <w:rStyle w:val="44"/>
        </w:rPr>
        <w:t>delete_customer_view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deletes a customer.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Deletes the customer and associated user from the database.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Redirects back to the customer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92"/>
          <w:b/>
          <w:bCs/>
        </w:rPr>
        <w:t>Update Customer View (</w:t>
      </w:r>
      <w:r>
        <w:rPr>
          <w:rStyle w:val="44"/>
        </w:rPr>
        <w:t>update_customer_view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updates a customer's details.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 xml:space="preserve">Displays the customer's existing details in a form if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44"/>
        </w:rPr>
        <w:t>POST</w:t>
      </w:r>
      <w:r>
        <w:t>, updates the customer's data in the database.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Redirects back to the customer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92"/>
          <w:b/>
          <w:bCs/>
        </w:rPr>
        <w:t>Admin Products View (</w:t>
      </w:r>
      <w:r>
        <w:rPr>
          <w:rStyle w:val="44"/>
        </w:rPr>
        <w:t>admin_products_view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views the list of products.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Fetches all products from the database.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Renders the product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92"/>
          <w:b/>
          <w:bCs/>
        </w:rPr>
        <w:t>Admin Add Product View (</w:t>
      </w:r>
      <w:r>
        <w:rPr>
          <w:rStyle w:val="44"/>
        </w:rPr>
        <w:t>admin_add_product_view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adds a new product.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 xml:space="preserve">Displays a form to add a new product if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44"/>
        </w:rPr>
        <w:t>POST</w:t>
      </w:r>
      <w:r>
        <w:t>, validates and saves the new product to the database.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Redirects to the product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11. </w:t>
      </w:r>
      <w:r>
        <w:rPr>
          <w:rStyle w:val="92"/>
          <w:b/>
          <w:bCs/>
        </w:rPr>
        <w:t>Delete Product View (</w:t>
      </w:r>
      <w:r>
        <w:rPr>
          <w:rStyle w:val="44"/>
        </w:rPr>
        <w:t>delete_product_view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deletes a product.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Deletes the selected product from the database.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Redirects to the product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12. </w:t>
      </w:r>
      <w:r>
        <w:rPr>
          <w:rStyle w:val="92"/>
          <w:b/>
          <w:bCs/>
        </w:rPr>
        <w:t>Update Product View (</w:t>
      </w:r>
      <w:r>
        <w:rPr>
          <w:rStyle w:val="44"/>
        </w:rPr>
        <w:t>update_product_view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updates a product's details.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 xml:space="preserve">Displays the product's existing details in a form if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44"/>
        </w:rPr>
        <w:t>POST</w:t>
      </w:r>
      <w:r>
        <w:t>, updates the product's data in the database.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>Redirects to the product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13. </w:t>
      </w:r>
      <w:r>
        <w:rPr>
          <w:rStyle w:val="92"/>
          <w:b/>
          <w:bCs/>
        </w:rPr>
        <w:t>Admin View Booking View (</w:t>
      </w:r>
      <w:r>
        <w:rPr>
          <w:rStyle w:val="44"/>
        </w:rPr>
        <w:t>admin_view_booking_view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views orders (bookings).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Fetches all orders along with associated products and customers.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Renders the orders view with this data.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14. </w:t>
      </w:r>
      <w:r>
        <w:rPr>
          <w:rStyle w:val="92"/>
          <w:b/>
          <w:bCs/>
        </w:rPr>
        <w:t>Delete Order View (</w:t>
      </w:r>
      <w:r>
        <w:rPr>
          <w:rStyle w:val="44"/>
        </w:rPr>
        <w:t>delete_order_view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deletes an order.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t>Deletes the selected order from the database.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t>Redirects to the orders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15. </w:t>
      </w:r>
      <w:r>
        <w:rPr>
          <w:rStyle w:val="92"/>
          <w:b/>
          <w:bCs/>
        </w:rPr>
        <w:t>Update Order View (</w:t>
      </w:r>
      <w:r>
        <w:rPr>
          <w:rStyle w:val="44"/>
        </w:rPr>
        <w:t>update_order_view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updates an order's status.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 xml:space="preserve">Displays the order's current status in a form if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44"/>
        </w:rPr>
        <w:t>POST</w:t>
      </w:r>
      <w:r>
        <w:t>, updates the order's status in the database.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>Redirects to the orders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16. </w:t>
      </w:r>
      <w:r>
        <w:rPr>
          <w:rStyle w:val="92"/>
          <w:b/>
          <w:bCs/>
        </w:rPr>
        <w:t>View Feedback View (</w:t>
      </w:r>
      <w:r>
        <w:rPr>
          <w:rStyle w:val="44"/>
        </w:rPr>
        <w:t>view_feedback_view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Admin views customer feedback.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>Fetches all feedback from the database.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>Renders the feedback list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17. </w:t>
      </w:r>
      <w:r>
        <w:rPr>
          <w:rStyle w:val="92"/>
          <w:b/>
          <w:bCs/>
        </w:rPr>
        <w:t>Search View (</w:t>
      </w:r>
      <w:r>
        <w:rPr>
          <w:rStyle w:val="44"/>
        </w:rPr>
        <w:t>search_view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Customer searches for a product.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Fetches products matching the search query from the database.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Renders the search results page, showing the relevant products and cart count.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18. </w:t>
      </w:r>
      <w:r>
        <w:rPr>
          <w:rStyle w:val="92"/>
          <w:b/>
          <w:bCs/>
        </w:rPr>
        <w:t>Add to Cart View (</w:t>
      </w:r>
      <w:r>
        <w:rPr>
          <w:rStyle w:val="44"/>
        </w:rPr>
        <w:t>add_to_cart_view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Customer adds a product to their cart.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</w:pPr>
      <w:r>
        <w:t>Fetches all products for display.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</w:pPr>
      <w:r>
        <w:t xml:space="preserve">Updates the </w:t>
      </w:r>
      <w:r>
        <w:rPr>
          <w:rStyle w:val="44"/>
        </w:rPr>
        <w:t>product_ids</w:t>
      </w:r>
      <w:r>
        <w:t xml:space="preserve"> cookie with the newly added product ID.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</w:pPr>
      <w:r>
        <w:t>Renders the homepage with the updated cart count.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19. </w:t>
      </w:r>
      <w:r>
        <w:rPr>
          <w:rStyle w:val="92"/>
          <w:b/>
          <w:bCs/>
        </w:rPr>
        <w:t>Cart View (</w:t>
      </w:r>
      <w:r>
        <w:rPr>
          <w:rStyle w:val="44"/>
        </w:rPr>
        <w:t>cart_view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Customer views their cart.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Fetches product details from the database for products in the cart.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Calculates the total price of items in the cart.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Renders the cart view with the product details and total price.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20. </w:t>
      </w:r>
      <w:r>
        <w:rPr>
          <w:rStyle w:val="92"/>
          <w:b/>
          <w:bCs/>
        </w:rPr>
        <w:t>Remove from Cart View (</w:t>
      </w:r>
      <w:r>
        <w:rPr>
          <w:rStyle w:val="44"/>
        </w:rPr>
        <w:t>remove_from_cart_view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Customer removes a product from their cart.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t xml:space="preserve">Removes the selected product ID from the </w:t>
      </w:r>
      <w:r>
        <w:rPr>
          <w:rStyle w:val="44"/>
        </w:rPr>
        <w:t>product_ids</w:t>
      </w:r>
      <w:r>
        <w:t xml:space="preserve"> cookie.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t>Updates the cart with the remaining products and recalculates the total price.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t>Renders the updated cart view.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21. </w:t>
      </w:r>
      <w:r>
        <w:rPr>
          <w:rStyle w:val="92"/>
          <w:b/>
          <w:bCs/>
        </w:rPr>
        <w:t>Send Feedback View (</w:t>
      </w:r>
      <w:r>
        <w:rPr>
          <w:rStyle w:val="44"/>
        </w:rPr>
        <w:t>send_feedback_view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Customer submits feedback.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t xml:space="preserve">Displays the feedback form if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44"/>
        </w:rPr>
        <w:t>POST</w:t>
      </w:r>
      <w:r>
        <w:t>, validates and saves the feedback to the database.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t>Renders a confirmation page indicating that the feedback was sent.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22. </w:t>
      </w:r>
      <w:r>
        <w:rPr>
          <w:rStyle w:val="92"/>
          <w:b/>
          <w:bCs/>
        </w:rPr>
        <w:t>Customer Home View (</w:t>
      </w:r>
      <w:r>
        <w:rPr>
          <w:rStyle w:val="44"/>
        </w:rPr>
        <w:t>customer_home_view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Authenticated customer views their homepage.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Fetches all products from the database.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Retrieves the cart count from cookies.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Renders the customer's homepage with product details and cart count.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23. </w:t>
      </w:r>
      <w:r>
        <w:rPr>
          <w:rStyle w:val="92"/>
          <w:b/>
          <w:bCs/>
        </w:rPr>
        <w:t>Customer Address View (</w:t>
      </w:r>
      <w:r>
        <w:rPr>
          <w:rStyle w:val="44"/>
        </w:rPr>
        <w:t>customer_address_view</w:t>
      </w:r>
      <w:r>
        <w:rPr>
          <w:rStyle w:val="92"/>
          <w:b/>
          <w:bCs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Action</w:t>
      </w:r>
      <w:r>
        <w:t>: Customer enters their shipping address before placing an order.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Response</w:t>
      </w:r>
      <w:r>
        <w:t>: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t xml:space="preserve">Displays the address form if </w:t>
      </w:r>
      <w:r>
        <w:rPr>
          <w:rStyle w:val="44"/>
        </w:rPr>
        <w:t>GET</w:t>
      </w:r>
      <w:r>
        <w:t>.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44"/>
        </w:rPr>
        <w:t>POST</w:t>
      </w:r>
      <w:r>
        <w:t>, validates the address and other details.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t>Stores these details for order placement and calculates the total price of items in the cart.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t>Proceeds to the payment step with the order details.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8C059"/>
    <w:multiLevelType w:val="multilevel"/>
    <w:tmpl w:val="88F8C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2AE3EF"/>
    <w:multiLevelType w:val="multilevel"/>
    <w:tmpl w:val="9F2AE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ABA06D"/>
    <w:multiLevelType w:val="multilevel"/>
    <w:tmpl w:val="A1ABA0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8636E7"/>
    <w:multiLevelType w:val="multilevel"/>
    <w:tmpl w:val="C1863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71F5B69"/>
    <w:multiLevelType w:val="multilevel"/>
    <w:tmpl w:val="C71F5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C14606E"/>
    <w:multiLevelType w:val="multilevel"/>
    <w:tmpl w:val="CC1460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653022D"/>
    <w:multiLevelType w:val="multilevel"/>
    <w:tmpl w:val="D6530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6E648E9"/>
    <w:multiLevelType w:val="multilevel"/>
    <w:tmpl w:val="D6E64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05F5806"/>
    <w:multiLevelType w:val="multilevel"/>
    <w:tmpl w:val="E05F5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938E9BC"/>
    <w:multiLevelType w:val="multilevel"/>
    <w:tmpl w:val="E938E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3005A2A"/>
    <w:multiLevelType w:val="multilevel"/>
    <w:tmpl w:val="F3005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36DA12"/>
    <w:multiLevelType w:val="multilevel"/>
    <w:tmpl w:val="FF36D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2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2">
    <w:nsid w:val="03702ED8"/>
    <w:multiLevelType w:val="multilevel"/>
    <w:tmpl w:val="03702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06C7E79F"/>
    <w:multiLevelType w:val="multilevel"/>
    <w:tmpl w:val="06C7E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1DB7E8F3"/>
    <w:multiLevelType w:val="multilevel"/>
    <w:tmpl w:val="1DB7E8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380D4213"/>
    <w:multiLevelType w:val="multilevel"/>
    <w:tmpl w:val="380D42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4C726B52"/>
    <w:multiLevelType w:val="multilevel"/>
    <w:tmpl w:val="4C726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4FBEDB41"/>
    <w:multiLevelType w:val="multilevel"/>
    <w:tmpl w:val="4FBEDB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4E288A6"/>
    <w:multiLevelType w:val="multilevel"/>
    <w:tmpl w:val="54E28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67863C26"/>
    <w:multiLevelType w:val="multilevel"/>
    <w:tmpl w:val="67863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B0E9A53"/>
    <w:multiLevelType w:val="multilevel"/>
    <w:tmpl w:val="7B0E9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E0B092F"/>
    <w:multiLevelType w:val="multilevel"/>
    <w:tmpl w:val="7E0B0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F82A09F"/>
    <w:multiLevelType w:val="multilevel"/>
    <w:tmpl w:val="7F82A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17"/>
  </w:num>
  <w:num w:numId="5">
    <w:abstractNumId w:val="16"/>
  </w:num>
  <w:num w:numId="6">
    <w:abstractNumId w:val="20"/>
  </w:num>
  <w:num w:numId="7">
    <w:abstractNumId w:val="15"/>
  </w:num>
  <w:num w:numId="8">
    <w:abstractNumId w:val="14"/>
  </w:num>
  <w:num w:numId="9">
    <w:abstractNumId w:val="13"/>
  </w:num>
  <w:num w:numId="10">
    <w:abstractNumId w:val="12"/>
  </w:num>
  <w:num w:numId="11">
    <w:abstractNumId w:val="7"/>
  </w:num>
  <w:num w:numId="12">
    <w:abstractNumId w:val="0"/>
  </w:num>
  <w:num w:numId="13">
    <w:abstractNumId w:val="24"/>
  </w:num>
  <w:num w:numId="14">
    <w:abstractNumId w:val="22"/>
  </w:num>
  <w:num w:numId="15">
    <w:abstractNumId w:val="8"/>
  </w:num>
  <w:num w:numId="16">
    <w:abstractNumId w:val="1"/>
  </w:num>
  <w:num w:numId="17">
    <w:abstractNumId w:val="32"/>
  </w:num>
  <w:num w:numId="18">
    <w:abstractNumId w:val="30"/>
  </w:num>
  <w:num w:numId="19">
    <w:abstractNumId w:val="23"/>
  </w:num>
  <w:num w:numId="20">
    <w:abstractNumId w:val="31"/>
  </w:num>
  <w:num w:numId="21">
    <w:abstractNumId w:val="6"/>
  </w:num>
  <w:num w:numId="22">
    <w:abstractNumId w:val="25"/>
  </w:num>
  <w:num w:numId="23">
    <w:abstractNumId w:val="2"/>
  </w:num>
  <w:num w:numId="24">
    <w:abstractNumId w:val="5"/>
  </w:num>
  <w:num w:numId="25">
    <w:abstractNumId w:val="3"/>
  </w:num>
  <w:num w:numId="26">
    <w:abstractNumId w:val="9"/>
  </w:num>
  <w:num w:numId="27">
    <w:abstractNumId w:val="4"/>
  </w:num>
  <w:num w:numId="28">
    <w:abstractNumId w:val="29"/>
  </w:num>
  <w:num w:numId="29">
    <w:abstractNumId w:val="26"/>
  </w:num>
  <w:num w:numId="30">
    <w:abstractNumId w:val="11"/>
  </w:num>
  <w:num w:numId="31">
    <w:abstractNumId w:val="10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A46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1A46F2"/>
    <w:rsid w:val="3D767265"/>
    <w:rsid w:val="47D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20" w:after="40"/>
      <w:outlineLvl w:val="0"/>
    </w:pPr>
    <w:rPr>
      <w:rFonts w:asciiTheme="majorAscii" w:hAnsiTheme="majorAscii" w:eastAsiaTheme="majorEastAsia" w:cstheme="majorBidi"/>
      <w:b/>
      <w:bCs/>
      <w:caps/>
      <w:spacing w:val="4"/>
      <w:sz w:val="28"/>
      <w:szCs w:val="28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basedOn w:val="11"/>
    <w:link w:val="2"/>
    <w:uiPriority w:val="9"/>
    <w:rPr>
      <w:rFonts w:asciiTheme="majorAscii" w:hAnsiTheme="majorAscii" w:eastAsiaTheme="majorEastAsia" w:cstheme="majorBidi"/>
      <w:b/>
      <w:bCs/>
      <w:caps/>
      <w:spacing w:val="4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2024-08-15T15:11:00Z</dcterms:created>
  <dc:creator>baniy</dc:creator>
  <cp:lastModifiedBy>baniy</cp:lastModifiedBy>
  <dcterms:modified xsi:type="dcterms:W3CDTF">2024-08-15T15:11:28Z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7C9621EA5D944EF2A59889AFE10919C8_11</vt:lpwstr>
  </property>
</Properties>
</file>